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Error: too many values to unpack (expected 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